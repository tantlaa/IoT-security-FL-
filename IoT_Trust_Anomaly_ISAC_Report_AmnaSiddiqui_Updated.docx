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IoT Trust and Anomaly Detection Framework using ISAC Simulation and Lightweight Machine Learning</w:t>
      </w:r>
    </w:p>
    <w:p>
      <w:r>
        <w:t>Submitted by: Amna Siddiqui</w:t>
      </w:r>
    </w:p>
    <w:p>
      <w:pPr>
        <w:pStyle w:val="Heading1"/>
      </w:pPr>
      <w:r>
        <w:t>Task 2.1: Framework Design and Simulation</w:t>
      </w:r>
    </w:p>
    <w:p>
      <w:r>
        <w:t>The simulation includes a fusion center, edge nodes, and IoT devices connected in a topology. It helps illustrate the ISAC communication structure.</w:t>
      </w:r>
    </w:p>
    <w:p>
      <w:r>
        <w:t>Each IoT device is also assigned physical-layer values: RSSI, CSI, and ToF.</w:t>
      </w:r>
    </w:p>
    <w:p>
      <w:r>
        <w:t>Key Code Snippet:</w:t>
      </w:r>
    </w:p>
    <w:p>
      <w:pPr>
        <w:pStyle w:val="IntenseQuote"/>
      </w:pPr>
      <w:r>
        <w:t>import networkx as nx</w:t>
        <w:br/>
        <w:t>import matplotlib.pyplot as plt</w:t>
        <w:br/>
        <w:t>import random</w:t>
        <w:br/>
        <w:t>import hashlib</w:t>
        <w:br/>
        <w:t>import time</w:t>
        <w:br/>
        <w:br/>
        <w:t>G = nx.Graph()</w:t>
        <w:br/>
        <w:t>G.add_node("FusionCenter", type="fusion")</w:t>
        <w:br/>
        <w:t>G.add_node("Edge1", type="edge")</w:t>
        <w:br/>
        <w:t>G.add_node("Edge2", type="edge")</w:t>
        <w:br/>
        <w:t>for i in range(5):</w:t>
        <w:br/>
        <w:t xml:space="preserve">    G.add_node(f"IoT{i+1}", type="iot")</w:t>
        <w:br/>
        <w:t>G.add_edges_from([...])</w:t>
      </w:r>
    </w:p>
    <w:p>
      <w:pPr>
        <w:pStyle w:val="IntenseQuote"/>
      </w:pPr>
      <w:r>
        <w:t>for node in G.nodes:</w:t>
        <w:br/>
        <w:t xml:space="preserve">    if G.nodes[node]['type'] == 'iot':</w:t>
        <w:br/>
        <w:t xml:space="preserve">        G.nodes[node]['RSSI'] = random.uniform(-90, -30)</w:t>
        <w:br/>
        <w:t xml:space="preserve">        G.nodes[node]['CSI'] = random.uniform(0.1, 1.0)</w:t>
        <w:br/>
        <w:t xml:space="preserve">        G.nodes[node]['ToF'] = random.uniform(1.0, 5.0)</w:t>
      </w:r>
    </w:p>
    <w:p>
      <w:pPr>
        <w:pStyle w:val="Heading1"/>
      </w:pPr>
      <w:r>
        <w:t>Task 2.2: Algorithm Implementation</w:t>
      </w:r>
    </w:p>
    <w:p>
      <w:r>
        <w:t>Trust score is calculated using RSSI, CSI, and ToF. Feedback is checked for integrity using hashing.</w:t>
      </w:r>
    </w:p>
    <w:p>
      <w:r>
        <w:t>Main logic for scoring and anomaly detection:</w:t>
      </w:r>
    </w:p>
    <w:p>
      <w:pPr>
        <w:pStyle w:val="IntenseQuote"/>
      </w:pPr>
      <w:r>
        <w:t>def compute_ascore(node):</w:t>
        <w:br/>
        <w:t xml:space="preserve">    w = {'RSSI': 0.3, 'CSI': 0.4, 'ToF': 0.3}</w:t>
        <w:br/>
        <w:t xml:space="preserve">    return (w['RSSI'] * abs(node['RSSI']) + w['CSI'] * node['CSI'] + w['ToF'] * node['ToF'])</w:t>
        <w:br/>
        <w:br/>
        <w:t>for node in G.nodes:</w:t>
        <w:br/>
        <w:t xml:space="preserve">    if G.nodes[node]['type'] == 'iot':</w:t>
        <w:br/>
        <w:t xml:space="preserve">        score = compute_ascore(G.nodes[node])</w:t>
        <w:br/>
        <w:t xml:space="preserve">        G.nodes[node]['Ascore'] = score</w:t>
        <w:br/>
        <w:t xml:space="preserve">        G.nodes[node]['trusted'] = 30 &lt; score &lt; 90</w:t>
      </w:r>
    </w:p>
    <w:p>
      <w:pPr>
        <w:pStyle w:val="IntenseQuote"/>
      </w:pPr>
      <w:r>
        <w:t>def hash_feedback(data, nonce, key):</w:t>
        <w:br/>
        <w:t xml:space="preserve">    return hashlib.sha256(f"{data}{nonce}{key}".encode()).hexdigest()</w:t>
        <w:br/>
        <w:br/>
        <w:t>for node in G.nodes:</w:t>
        <w:br/>
        <w:t xml:space="preserve">    if G.nodes[node]['type'] == 'iot':</w:t>
        <w:br/>
        <w:t xml:space="preserve">        A_iot = sum([random.randint(1, 5) for _ in range(10)])</w:t>
        <w:br/>
        <w:t xml:space="preserve">        A_fusion = A_iot if random.random() &gt; 0.3 else A_iot + 7</w:t>
        <w:br/>
        <w:t xml:space="preserve">        fv = hash_feedback(A_iot, nonce, private_key)</w:t>
        <w:br/>
        <w:t xml:space="preserve">        fs = hash_feedback(A_fusion, nonce, private_key)</w:t>
        <w:br/>
        <w:t xml:space="preserve">        G.nodes[node]['anomaly'] = fv != fs</w:t>
      </w:r>
    </w:p>
    <w:p>
      <w:pPr>
        <w:pStyle w:val="Heading1"/>
      </w:pPr>
      <w:r>
        <w:t>Task 2.3: Integration and Testing</w:t>
      </w:r>
    </w:p>
    <w:p>
      <w:r>
        <w:t>Exporting CSVs and measuring trust and anomaly data for multiple simulation runs. Also includes latency simulation.</w:t>
      </w:r>
    </w:p>
    <w:p>
      <w:r>
        <w:t>CSV + Output Code:</w:t>
      </w:r>
    </w:p>
    <w:p>
      <w:pPr>
        <w:pStyle w:val="IntenseQuote"/>
      </w:pPr>
      <w:r>
        <w:t>import pandas as pd</w:t>
        <w:br/>
        <w:t>iot_data = []</w:t>
        <w:br/>
        <w:t>for node in G.nodes:</w:t>
        <w:br/>
        <w:t xml:space="preserve">    if G.nodes[node]['type'] == 'iot':</w:t>
        <w:br/>
        <w:t xml:space="preserve">        iot_data.append({...})</w:t>
        <w:br/>
        <w:t>df = pd.DataFrame(iot_data)</w:t>
        <w:br/>
        <w:t>df.to_csv("iot_device_status_report.csv", index=False)</w:t>
      </w:r>
    </w:p>
    <w:p>
      <w:pPr>
        <w:pStyle w:val="Heading1"/>
      </w:pPr>
      <w:r>
        <w:t>Task 2.4: Field Deployment and Refinement</w:t>
      </w:r>
    </w:p>
    <w:p>
      <w:r>
        <w:t>Though field hardware testing wasn’t done, the code is ready to adapt. The model was refined iteratively using log data.</w:t>
      </w:r>
    </w:p>
    <w:p>
      <w:r>
        <w:t>Simulation latency example:</w:t>
      </w:r>
    </w:p>
    <w:p>
      <w:pPr>
        <w:pStyle w:val="IntenseQuote"/>
      </w:pPr>
      <w:r>
        <w:t>start = time.time()</w:t>
        <w:br/>
        <w:t>time.sleep(random.uniform(0.1, 0.3))</w:t>
        <w:br/>
        <w:t>end = time.time()</w:t>
        <w:br/>
        <w:t>print(f"Latency: {end - start:.3f} seconds")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